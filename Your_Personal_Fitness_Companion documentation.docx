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Documentation</w:t>
      </w:r>
    </w:p>
    <w:p>
      <w:pPr>
        <w:pStyle w:val="Heading1"/>
      </w:pPr>
      <w:r>
        <w:t>Introduction</w:t>
      </w:r>
    </w:p>
    <w:p>
      <w:r>
        <w:t>Project Title: Your Personal Fitness Companion</w:t>
      </w:r>
    </w:p>
    <w:p>
      <w:r>
        <w:t>Team ID: NM2025TMID48201</w:t>
      </w:r>
    </w:p>
    <w:p>
      <w:r>
        <w:t>Team Leader:</w:t>
      </w:r>
    </w:p>
    <w:p>
      <w:r>
        <w:t>B. Varshini – Email: vishnumass647@gmail.com</w:t>
      </w:r>
    </w:p>
    <w:p>
      <w:r>
        <w:t>Team Members:</w:t>
      </w:r>
    </w:p>
    <w:p>
      <w:r>
        <w:t>C. Kavinila – Email: kavinilac2007@gmail.com</w:t>
      </w:r>
    </w:p>
    <w:p>
      <w:r>
        <w:t>S. Bhuvana – Email: bhuvanas200715@gmail.com</w:t>
      </w:r>
    </w:p>
    <w:p>
      <w:r>
        <w:t>M. Gowshini – Email: mgowshini@gmail.com</w:t>
      </w:r>
    </w:p>
    <w:p>
      <w:pPr>
        <w:pStyle w:val="Heading1"/>
      </w:pPr>
      <w:r>
        <w:t>Project Overview</w:t>
      </w:r>
    </w:p>
    <w:p>
      <w:r>
        <w:t>Purpose: The project aims to provide users with a digital personal fitness companion that helps them track workouts, monitor nutrition, set fitness goals, and stay motivated through progress visualization.</w:t>
      </w:r>
    </w:p>
    <w:p>
      <w:r>
        <w:t>Features:</w:t>
      </w:r>
    </w:p>
    <w:p>
      <w:pPr>
        <w:pStyle w:val="ListBullet"/>
      </w:pPr>
      <w:r>
        <w:t>User authentication (login/signup)</w:t>
      </w:r>
    </w:p>
    <w:p>
      <w:pPr>
        <w:pStyle w:val="ListBullet"/>
      </w:pPr>
      <w:r>
        <w:t>Personalized workout plans</w:t>
      </w:r>
    </w:p>
    <w:p>
      <w:pPr>
        <w:pStyle w:val="ListBullet"/>
      </w:pPr>
      <w:r>
        <w:t>Nutrition and calorie tracking</w:t>
      </w:r>
    </w:p>
    <w:p>
      <w:pPr>
        <w:pStyle w:val="ListBullet"/>
      </w:pPr>
      <w:r>
        <w:t>Dashboard with progress charts</w:t>
      </w:r>
    </w:p>
    <w:p>
      <w:pPr>
        <w:pStyle w:val="ListBullet"/>
      </w:pPr>
      <w:r>
        <w:t>Daily reminders &amp; motivational notifications</w:t>
      </w:r>
    </w:p>
    <w:p>
      <w:pPr>
        <w:pStyle w:val="ListBullet"/>
      </w:pPr>
      <w:r>
        <w:t>Responsive UI for mobile and desktop</w:t>
      </w:r>
    </w:p>
    <w:p>
      <w:pPr>
        <w:pStyle w:val="Heading1"/>
      </w:pPr>
      <w:r>
        <w:t>Architecture</w:t>
      </w:r>
    </w:p>
    <w:p>
      <w:r>
        <w:t>Component Structure:</w:t>
      </w:r>
    </w:p>
    <w:p>
      <w:pPr>
        <w:pStyle w:val="ListBullet"/>
      </w:pPr>
      <w:r>
        <w:t>Navbar – Navigation across app pages</w:t>
      </w:r>
    </w:p>
    <w:p>
      <w:pPr>
        <w:pStyle w:val="ListBullet"/>
      </w:pPr>
      <w:r>
        <w:t>Dashboard – Displays user progress and stats</w:t>
      </w:r>
    </w:p>
    <w:p>
      <w:pPr>
        <w:pStyle w:val="ListBullet"/>
      </w:pPr>
      <w:r>
        <w:t>WorkoutPlanner – Manages workout schedules</w:t>
      </w:r>
    </w:p>
    <w:p>
      <w:pPr>
        <w:pStyle w:val="ListBullet"/>
      </w:pPr>
      <w:r>
        <w:t>NutritionTracker – Tracks meals and calories</w:t>
      </w:r>
    </w:p>
    <w:p>
      <w:pPr>
        <w:pStyle w:val="ListBullet"/>
      </w:pPr>
      <w:r>
        <w:t>Profile – User details, preferences, goals</w:t>
      </w:r>
    </w:p>
    <w:p>
      <w:pPr>
        <w:pStyle w:val="ListBullet"/>
      </w:pPr>
      <w:r>
        <w:t>Reusable Components: Buttons, Forms, Cards</w:t>
      </w:r>
    </w:p>
    <w:p>
      <w:r>
        <w:t>State Management: Context API (for user authentication &amp; global state).</w:t>
      </w:r>
    </w:p>
    <w:p>
      <w:r>
        <w:t>Routing: React Router for page navigation.</w:t>
      </w:r>
    </w:p>
    <w:p>
      <w:pPr>
        <w:pStyle w:val="Heading1"/>
      </w:pPr>
      <w:r>
        <w:t>Setup Instructions</w:t>
      </w:r>
    </w:p>
    <w:p>
      <w:r>
        <w:t>Prerequisites: Node.js, npm, React.js</w:t>
      </w:r>
    </w:p>
    <w:p>
      <w:r>
        <w:t>Installation:</w:t>
      </w:r>
    </w:p>
    <w:p>
      <w:r>
        <w:t>git clone &lt;repo-link&gt;</w:t>
        <w:br/>
        <w:t>cd client</w:t>
        <w:br/>
        <w:t>npm install</w:t>
        <w:br/>
        <w:t>npm start</w:t>
      </w:r>
    </w:p>
    <w:p>
      <w:pPr>
        <w:pStyle w:val="Heading1"/>
      </w:pPr>
      <w:r>
        <w:t>Folder Structure</w:t>
      </w:r>
    </w:p>
    <w:p>
      <w:pPr>
        <w:pStyle w:val="ListBullet"/>
      </w:pPr>
      <w:r>
        <w:t>/components – Navbar, Cards, Buttons</w:t>
      </w:r>
    </w:p>
    <w:p>
      <w:pPr>
        <w:pStyle w:val="ListBullet"/>
      </w:pPr>
      <w:r>
        <w:t>/pages – Dashboard, Login, Profile, Tracker</w:t>
      </w:r>
    </w:p>
    <w:p>
      <w:pPr>
        <w:pStyle w:val="ListBullet"/>
      </w:pPr>
      <w:r>
        <w:t>/assets – Images, icons</w:t>
      </w:r>
    </w:p>
    <w:p>
      <w:pPr>
        <w:pStyle w:val="ListBullet"/>
      </w:pPr>
      <w:r>
        <w:t>/utils – Custom hooks, helper functions</w:t>
      </w:r>
    </w:p>
    <w:p>
      <w:pPr>
        <w:pStyle w:val="Heading1"/>
      </w:pPr>
      <w:r>
        <w:t>Running the Application</w:t>
      </w:r>
    </w:p>
    <w:p>
      <w:r>
        <w:t>npm start</w:t>
      </w:r>
    </w:p>
    <w:p>
      <w:pPr>
        <w:pStyle w:val="Heading1"/>
      </w:pPr>
      <w:r>
        <w:t>Component Documentation</w:t>
      </w:r>
    </w:p>
    <w:p>
      <w:r>
        <w:t>Dashboard: Displays fitness stats (props: userData).</w:t>
      </w:r>
    </w:p>
    <w:p>
      <w:r>
        <w:t>WorkoutPlanner: Adds/edits workout routines.</w:t>
      </w:r>
    </w:p>
    <w:p>
      <w:r>
        <w:t>NutritionTracker: Logs daily meals &amp; calories.</w:t>
      </w:r>
    </w:p>
    <w:p>
      <w:pPr>
        <w:pStyle w:val="Heading1"/>
      </w:pPr>
      <w:r>
        <w:t>User Interface</w:t>
      </w:r>
    </w:p>
    <w:p>
      <w:r>
        <w:t>UI screenshots/demos to be added.</w:t>
      </w:r>
    </w:p>
    <w:p>
      <w:pPr>
        <w:pStyle w:val="Heading1"/>
      </w:pPr>
      <w:r>
        <w:t>Styling</w:t>
      </w:r>
    </w:p>
    <w:p>
      <w:r>
        <w:t>TailwindCSS for styling.</w:t>
      </w:r>
    </w:p>
    <w:p>
      <w:r>
        <w:t>Custom theme with light/dark mode.</w:t>
      </w:r>
    </w:p>
    <w:p>
      <w:pPr>
        <w:pStyle w:val="Heading1"/>
      </w:pPr>
      <w:r>
        <w:t>Testing</w:t>
      </w:r>
    </w:p>
    <w:p>
      <w:r>
        <w:t>Jest &amp; React Testing Library for unit tests.</w:t>
      </w:r>
    </w:p>
    <w:p>
      <w:r>
        <w:t>End-to-end testing with Cypress (future enhancement).</w:t>
      </w:r>
    </w:p>
    <w:p>
      <w:pPr>
        <w:pStyle w:val="Heading1"/>
      </w:pPr>
      <w:r>
        <w:t>Known Issues</w:t>
      </w:r>
    </w:p>
    <w:p>
      <w:r>
        <w:t>Limited offline functionality.</w:t>
      </w:r>
    </w:p>
    <w:p>
      <w:r>
        <w:t>Needs API integration for nutrition database.</w:t>
      </w:r>
    </w:p>
    <w:p>
      <w:pPr>
        <w:pStyle w:val="Heading1"/>
      </w:pPr>
      <w:r>
        <w:t>Future Enhancements</w:t>
      </w:r>
    </w:p>
    <w:p>
      <w:pPr>
        <w:pStyle w:val="ListBullet"/>
      </w:pPr>
      <w:r>
        <w:t>AI-based workout suggestions</w:t>
      </w:r>
    </w:p>
    <w:p>
      <w:pPr>
        <w:pStyle w:val="ListBullet"/>
      </w:pPr>
      <w:r>
        <w:t>Integration with wearable devices (Fitbit, Apple Watch)</w:t>
      </w:r>
    </w:p>
    <w:p>
      <w:pPr>
        <w:pStyle w:val="ListBullet"/>
      </w:pPr>
      <w:r>
        <w:t>Social features (friend challenges, leaderboards)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